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F4CF" w14:textId="77777777" w:rsidR="006D0F6E" w:rsidRPr="00384FBF" w:rsidRDefault="00000000">
      <w:pPr>
        <w:pStyle w:val="Title"/>
        <w:jc w:val="center"/>
        <w:rPr>
          <w:rFonts w:ascii="Times New Roman" w:hAnsi="Times New Roman" w:cs="Times New Roman"/>
          <w:b/>
          <w:bCs/>
          <w:sz w:val="44"/>
          <w:szCs w:val="44"/>
        </w:rPr>
      </w:pPr>
      <w:r w:rsidRPr="00384FBF">
        <w:rPr>
          <w:rFonts w:ascii="Times New Roman" w:hAnsi="Times New Roman" w:cs="Times New Roman"/>
          <w:b/>
          <w:bCs/>
          <w:sz w:val="44"/>
          <w:szCs w:val="44"/>
        </w:rPr>
        <w:t>Software Requirements Specification (SRS)</w:t>
      </w:r>
      <w:r w:rsidRPr="00384FBF">
        <w:rPr>
          <w:rFonts w:ascii="Times New Roman" w:hAnsi="Times New Roman" w:cs="Times New Roman"/>
          <w:b/>
          <w:bCs/>
          <w:sz w:val="44"/>
          <w:szCs w:val="44"/>
        </w:rPr>
        <w:br/>
        <w:t>For Smart Parking Management System</w:t>
      </w:r>
    </w:p>
    <w:p w14:paraId="47AD7CE5"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t>1. Introduction</w:t>
      </w:r>
    </w:p>
    <w:p w14:paraId="659D32E8"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1.1 Purpose</w:t>
      </w:r>
    </w:p>
    <w:p w14:paraId="5AB6E6B1" w14:textId="77777777" w:rsidR="006D0F6E" w:rsidRPr="00384FBF" w:rsidRDefault="00000000" w:rsidP="00384FBF">
      <w:pPr>
        <w:jc w:val="both"/>
        <w:rPr>
          <w:rFonts w:ascii="Times New Roman" w:hAnsi="Times New Roman" w:cs="Times New Roman"/>
          <w:sz w:val="28"/>
          <w:szCs w:val="28"/>
        </w:rPr>
      </w:pPr>
      <w:r w:rsidRPr="00384FBF">
        <w:rPr>
          <w:rFonts w:ascii="Times New Roman" w:hAnsi="Times New Roman" w:cs="Times New Roman"/>
          <w:sz w:val="28"/>
          <w:szCs w:val="28"/>
        </w:rPr>
        <w:t>This document specifies the requirements for the Smart Parking Management System, a web-based platform developed using PHP, MySQL, HTML, CSS, and JavaScript. The system allows users to search, book, and cancel parking slots in real time, with integrated secure payments and admin management.</w:t>
      </w:r>
    </w:p>
    <w:p w14:paraId="35BCEA2B"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1.2 Scope</w:t>
      </w:r>
    </w:p>
    <w:p w14:paraId="2B70539B"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The Smart Parking System improves urban parking efficiency by digitizing slot allocation and payments. It supports:</w:t>
      </w:r>
      <w:r w:rsidRPr="00384FBF">
        <w:rPr>
          <w:rFonts w:ascii="Times New Roman" w:hAnsi="Times New Roman" w:cs="Times New Roman"/>
          <w:sz w:val="28"/>
          <w:szCs w:val="28"/>
        </w:rPr>
        <w:br/>
        <w:t>- Real-time visualization of available, booked, and occupied slots</w:t>
      </w:r>
      <w:r w:rsidRPr="00384FBF">
        <w:rPr>
          <w:rFonts w:ascii="Times New Roman" w:hAnsi="Times New Roman" w:cs="Times New Roman"/>
          <w:sz w:val="28"/>
          <w:szCs w:val="28"/>
        </w:rPr>
        <w:br/>
        <w:t>- User registration, login, and dashboards</w:t>
      </w:r>
      <w:r w:rsidRPr="00384FBF">
        <w:rPr>
          <w:rFonts w:ascii="Times New Roman" w:hAnsi="Times New Roman" w:cs="Times New Roman"/>
          <w:sz w:val="28"/>
          <w:szCs w:val="28"/>
        </w:rPr>
        <w:br/>
        <w:t>- Online booking and cancellation with automated refunds</w:t>
      </w:r>
      <w:r w:rsidRPr="00384FBF">
        <w:rPr>
          <w:rFonts w:ascii="Times New Roman" w:hAnsi="Times New Roman" w:cs="Times New Roman"/>
          <w:sz w:val="28"/>
          <w:szCs w:val="28"/>
        </w:rPr>
        <w:br/>
        <w:t>- Secure payments (bKash, Nagad, Cards)</w:t>
      </w:r>
      <w:r w:rsidRPr="00384FBF">
        <w:rPr>
          <w:rFonts w:ascii="Times New Roman" w:hAnsi="Times New Roman" w:cs="Times New Roman"/>
          <w:sz w:val="28"/>
          <w:szCs w:val="28"/>
        </w:rPr>
        <w:br/>
        <w:t>- Booking history and receipt downloads</w:t>
      </w:r>
      <w:r w:rsidRPr="00384FBF">
        <w:rPr>
          <w:rFonts w:ascii="Times New Roman" w:hAnsi="Times New Roman" w:cs="Times New Roman"/>
          <w:sz w:val="28"/>
          <w:szCs w:val="28"/>
        </w:rPr>
        <w:br/>
        <w:t>- Admin panel for slot, user, and transaction management</w:t>
      </w:r>
      <w:r w:rsidRPr="00384FBF">
        <w:rPr>
          <w:rFonts w:ascii="Times New Roman" w:hAnsi="Times New Roman" w:cs="Times New Roman"/>
          <w:sz w:val="28"/>
          <w:szCs w:val="28"/>
        </w:rPr>
        <w:br/>
      </w:r>
      <w:r w:rsidRPr="00384FBF">
        <w:rPr>
          <w:rFonts w:ascii="Times New Roman" w:hAnsi="Times New Roman" w:cs="Times New Roman"/>
          <w:sz w:val="28"/>
          <w:szCs w:val="28"/>
        </w:rPr>
        <w:br/>
        <w:t>Target users: Drivers, Admins, Parking Managers.</w:t>
      </w:r>
    </w:p>
    <w:p w14:paraId="0F442EF0"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1.3 Definitions</w:t>
      </w:r>
    </w:p>
    <w:p w14:paraId="45C9678E"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Slot Status: Available (Green), Booked (Yellow), Occupied (Red)</w:t>
      </w:r>
      <w:r w:rsidRPr="00384FBF">
        <w:rPr>
          <w:rFonts w:ascii="Times New Roman" w:hAnsi="Times New Roman" w:cs="Times New Roman"/>
          <w:sz w:val="28"/>
          <w:szCs w:val="28"/>
        </w:rPr>
        <w:br/>
        <w:t>Refund Policy: Full refund (&gt;24h cancellation), partial refund (&lt;24h), no refund (&lt;1h)</w:t>
      </w:r>
      <w:r w:rsidRPr="00384FBF">
        <w:rPr>
          <w:rFonts w:ascii="Times New Roman" w:hAnsi="Times New Roman" w:cs="Times New Roman"/>
          <w:sz w:val="28"/>
          <w:szCs w:val="28"/>
        </w:rPr>
        <w:br/>
        <w:t>Role-based Access: Different privileges for admin, employee, warehouse manager, and consumers.</w:t>
      </w:r>
    </w:p>
    <w:p w14:paraId="5A969F88"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1.4 References</w:t>
      </w:r>
    </w:p>
    <w:p w14:paraId="5F73024A"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Payment Gateway APIs (bKash, Nagad, Stripe)</w:t>
      </w:r>
      <w:r w:rsidRPr="00384FBF">
        <w:rPr>
          <w:rFonts w:ascii="Times New Roman" w:hAnsi="Times New Roman" w:cs="Times New Roman"/>
          <w:sz w:val="28"/>
          <w:szCs w:val="28"/>
        </w:rPr>
        <w:br/>
        <w:t>GDPR &amp; Local Data Privacy Policies</w:t>
      </w:r>
      <w:r w:rsidRPr="00384FBF">
        <w:rPr>
          <w:rFonts w:ascii="Times New Roman" w:hAnsi="Times New Roman" w:cs="Times New Roman"/>
          <w:sz w:val="28"/>
          <w:szCs w:val="28"/>
        </w:rPr>
        <w:br/>
        <w:t>PHP/MySQL Documentation</w:t>
      </w:r>
    </w:p>
    <w:p w14:paraId="5A2BC193"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lastRenderedPageBreak/>
        <w:t>2. Overall Description</w:t>
      </w:r>
    </w:p>
    <w:p w14:paraId="5BAE056F"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2.1 Product Features</w:t>
      </w:r>
    </w:p>
    <w:p w14:paraId="3E1355C8"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 Authentication: Registration, login, role-based access</w:t>
      </w:r>
      <w:r w:rsidRPr="00384FBF">
        <w:rPr>
          <w:rFonts w:ascii="Times New Roman" w:hAnsi="Times New Roman" w:cs="Times New Roman"/>
          <w:sz w:val="28"/>
          <w:szCs w:val="28"/>
        </w:rPr>
        <w:br/>
        <w:t>- Slot Booking: Search by location, time, and vehicle type</w:t>
      </w:r>
      <w:r w:rsidRPr="00384FBF">
        <w:rPr>
          <w:rFonts w:ascii="Times New Roman" w:hAnsi="Times New Roman" w:cs="Times New Roman"/>
          <w:sz w:val="28"/>
          <w:szCs w:val="28"/>
        </w:rPr>
        <w:br/>
        <w:t>- Cancellation &amp; Refunds: Automated policies for users/admins</w:t>
      </w:r>
      <w:r w:rsidRPr="00384FBF">
        <w:rPr>
          <w:rFonts w:ascii="Times New Roman" w:hAnsi="Times New Roman" w:cs="Times New Roman"/>
          <w:sz w:val="28"/>
          <w:szCs w:val="28"/>
        </w:rPr>
        <w:br/>
        <w:t>- Dashboard: Active bookings, history, cancellation, receipts</w:t>
      </w:r>
      <w:r w:rsidRPr="00384FBF">
        <w:rPr>
          <w:rFonts w:ascii="Times New Roman" w:hAnsi="Times New Roman" w:cs="Times New Roman"/>
          <w:sz w:val="28"/>
          <w:szCs w:val="28"/>
        </w:rPr>
        <w:br/>
        <w:t>- Admin Panel: Slot management, reports, booking overrides</w:t>
      </w:r>
      <w:r w:rsidRPr="00384FBF">
        <w:rPr>
          <w:rFonts w:ascii="Times New Roman" w:hAnsi="Times New Roman" w:cs="Times New Roman"/>
          <w:sz w:val="28"/>
          <w:szCs w:val="28"/>
        </w:rPr>
        <w:br/>
        <w:t>- Payment Processing: Multiple gateways with refund API integration</w:t>
      </w:r>
    </w:p>
    <w:p w14:paraId="06CEA710"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2.2 User Classes &amp; Roles</w:t>
      </w:r>
    </w:p>
    <w:p w14:paraId="40EBB647"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Consumer/Driver: Book slots, cancel, view booking history</w:t>
      </w:r>
      <w:r w:rsidRPr="00384FBF">
        <w:rPr>
          <w:rFonts w:ascii="Times New Roman" w:hAnsi="Times New Roman" w:cs="Times New Roman"/>
          <w:sz w:val="28"/>
          <w:szCs w:val="28"/>
        </w:rPr>
        <w:br/>
        <w:t>Admin: Manage users, slots, and bookings; generate reports</w:t>
      </w:r>
      <w:r w:rsidRPr="00384FBF">
        <w:rPr>
          <w:rFonts w:ascii="Times New Roman" w:hAnsi="Times New Roman" w:cs="Times New Roman"/>
          <w:sz w:val="28"/>
          <w:szCs w:val="28"/>
        </w:rPr>
        <w:br/>
        <w:t>Employee: Assist in slot allocation and monitoring</w:t>
      </w:r>
      <w:r w:rsidRPr="00384FBF">
        <w:rPr>
          <w:rFonts w:ascii="Times New Roman" w:hAnsi="Times New Roman" w:cs="Times New Roman"/>
          <w:sz w:val="28"/>
          <w:szCs w:val="28"/>
        </w:rPr>
        <w:br/>
        <w:t>Warehouse Manager: Manage storage and parking logistics</w:t>
      </w:r>
    </w:p>
    <w:p w14:paraId="2DBC94BD"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2.3 Operating Environment</w:t>
      </w:r>
    </w:p>
    <w:p w14:paraId="36A2F36C"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Frontend: HTML, CSS, JS (responsive design)</w:t>
      </w:r>
      <w:r w:rsidRPr="00384FBF">
        <w:rPr>
          <w:rFonts w:ascii="Times New Roman" w:hAnsi="Times New Roman" w:cs="Times New Roman"/>
          <w:sz w:val="28"/>
          <w:szCs w:val="28"/>
        </w:rPr>
        <w:br/>
        <w:t>Backend: PHP 8.x, MySQL 8.x</w:t>
      </w:r>
      <w:r w:rsidRPr="00384FBF">
        <w:rPr>
          <w:rFonts w:ascii="Times New Roman" w:hAnsi="Times New Roman" w:cs="Times New Roman"/>
          <w:sz w:val="28"/>
          <w:szCs w:val="28"/>
        </w:rPr>
        <w:br/>
        <w:t>Hosting: Apache/XAMPP/WAMP, scalable cloud servers</w:t>
      </w:r>
      <w:r w:rsidRPr="00384FBF">
        <w:rPr>
          <w:rFonts w:ascii="Times New Roman" w:hAnsi="Times New Roman" w:cs="Times New Roman"/>
          <w:sz w:val="28"/>
          <w:szCs w:val="28"/>
        </w:rPr>
        <w:br/>
        <w:t>Browsers: Chrome, Firefox, Edge</w:t>
      </w:r>
    </w:p>
    <w:p w14:paraId="24614B21"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t>3. Specific Requirements</w:t>
      </w:r>
    </w:p>
    <w:p w14:paraId="438C031C"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3.1 Functional Requirements</w:t>
      </w:r>
    </w:p>
    <w:p w14:paraId="6D602601"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1. Authentication</w:t>
      </w:r>
      <w:r w:rsidRPr="00384FBF">
        <w:rPr>
          <w:rFonts w:ascii="Times New Roman" w:hAnsi="Times New Roman" w:cs="Times New Roman"/>
          <w:sz w:val="28"/>
          <w:szCs w:val="28"/>
        </w:rPr>
        <w:br/>
        <w:t>- Register with name, email, phone, role, password</w:t>
      </w:r>
      <w:r w:rsidRPr="00384FBF">
        <w:rPr>
          <w:rFonts w:ascii="Times New Roman" w:hAnsi="Times New Roman" w:cs="Times New Roman"/>
          <w:sz w:val="28"/>
          <w:szCs w:val="28"/>
        </w:rPr>
        <w:br/>
        <w:t>- Login with email/password validation</w:t>
      </w:r>
      <w:r w:rsidRPr="00384FBF">
        <w:rPr>
          <w:rFonts w:ascii="Times New Roman" w:hAnsi="Times New Roman" w:cs="Times New Roman"/>
          <w:sz w:val="28"/>
          <w:szCs w:val="28"/>
        </w:rPr>
        <w:br/>
        <w:t>- Password recovery via email/SMS</w:t>
      </w:r>
      <w:r w:rsidRPr="00384FBF">
        <w:rPr>
          <w:rFonts w:ascii="Times New Roman" w:hAnsi="Times New Roman" w:cs="Times New Roman"/>
          <w:sz w:val="28"/>
          <w:szCs w:val="28"/>
        </w:rPr>
        <w:br/>
      </w:r>
      <w:r w:rsidRPr="00384FBF">
        <w:rPr>
          <w:rFonts w:ascii="Times New Roman" w:hAnsi="Times New Roman" w:cs="Times New Roman"/>
          <w:sz w:val="28"/>
          <w:szCs w:val="28"/>
        </w:rPr>
        <w:br/>
        <w:t>2. Slot Search &amp; Booking</w:t>
      </w:r>
      <w:r w:rsidRPr="00384FBF">
        <w:rPr>
          <w:rFonts w:ascii="Times New Roman" w:hAnsi="Times New Roman" w:cs="Times New Roman"/>
          <w:sz w:val="28"/>
          <w:szCs w:val="28"/>
        </w:rPr>
        <w:br/>
        <w:t>- Search slots by location, date, entry/exit time</w:t>
      </w:r>
      <w:r w:rsidRPr="00384FBF">
        <w:rPr>
          <w:rFonts w:ascii="Times New Roman" w:hAnsi="Times New Roman" w:cs="Times New Roman"/>
          <w:sz w:val="28"/>
          <w:szCs w:val="28"/>
        </w:rPr>
        <w:br/>
        <w:t>- Display slot status dynamically</w:t>
      </w:r>
      <w:r w:rsidRPr="00384FBF">
        <w:rPr>
          <w:rFonts w:ascii="Times New Roman" w:hAnsi="Times New Roman" w:cs="Times New Roman"/>
          <w:sz w:val="28"/>
          <w:szCs w:val="28"/>
        </w:rPr>
        <w:br/>
        <w:t>- Book slot with confirmation email/SMS</w:t>
      </w:r>
      <w:r w:rsidRPr="00384FBF">
        <w:rPr>
          <w:rFonts w:ascii="Times New Roman" w:hAnsi="Times New Roman" w:cs="Times New Roman"/>
          <w:sz w:val="28"/>
          <w:szCs w:val="28"/>
        </w:rPr>
        <w:br/>
      </w:r>
      <w:r w:rsidRPr="00384FBF">
        <w:rPr>
          <w:rFonts w:ascii="Times New Roman" w:hAnsi="Times New Roman" w:cs="Times New Roman"/>
          <w:sz w:val="28"/>
          <w:szCs w:val="28"/>
        </w:rPr>
        <w:br/>
        <w:t>3. Booking Cancellation</w:t>
      </w:r>
      <w:r w:rsidRPr="00384FBF">
        <w:rPr>
          <w:rFonts w:ascii="Times New Roman" w:hAnsi="Times New Roman" w:cs="Times New Roman"/>
          <w:sz w:val="28"/>
          <w:szCs w:val="28"/>
        </w:rPr>
        <w:br/>
      </w:r>
      <w:r w:rsidRPr="00384FBF">
        <w:rPr>
          <w:rFonts w:ascii="Times New Roman" w:hAnsi="Times New Roman" w:cs="Times New Roman"/>
          <w:sz w:val="28"/>
          <w:szCs w:val="28"/>
        </w:rPr>
        <w:lastRenderedPageBreak/>
        <w:t>- User cancellation via dashboard</w:t>
      </w:r>
      <w:r w:rsidRPr="00384FBF">
        <w:rPr>
          <w:rFonts w:ascii="Times New Roman" w:hAnsi="Times New Roman" w:cs="Times New Roman"/>
          <w:sz w:val="28"/>
          <w:szCs w:val="28"/>
        </w:rPr>
        <w:br/>
        <w:t>- Refund automation based on policy</w:t>
      </w:r>
      <w:r w:rsidRPr="00384FBF">
        <w:rPr>
          <w:rFonts w:ascii="Times New Roman" w:hAnsi="Times New Roman" w:cs="Times New Roman"/>
          <w:sz w:val="28"/>
          <w:szCs w:val="28"/>
        </w:rPr>
        <w:br/>
        <w:t>- Admin override with optional refund</w:t>
      </w:r>
      <w:r w:rsidRPr="00384FBF">
        <w:rPr>
          <w:rFonts w:ascii="Times New Roman" w:hAnsi="Times New Roman" w:cs="Times New Roman"/>
          <w:sz w:val="28"/>
          <w:szCs w:val="28"/>
        </w:rPr>
        <w:br/>
      </w:r>
      <w:r w:rsidRPr="00384FBF">
        <w:rPr>
          <w:rFonts w:ascii="Times New Roman" w:hAnsi="Times New Roman" w:cs="Times New Roman"/>
          <w:sz w:val="28"/>
          <w:szCs w:val="28"/>
        </w:rPr>
        <w:br/>
        <w:t>4. Booking History</w:t>
      </w:r>
      <w:r w:rsidRPr="00384FBF">
        <w:rPr>
          <w:rFonts w:ascii="Times New Roman" w:hAnsi="Times New Roman" w:cs="Times New Roman"/>
          <w:sz w:val="28"/>
          <w:szCs w:val="28"/>
        </w:rPr>
        <w:br/>
        <w:t>- View active/past bookings</w:t>
      </w:r>
      <w:r w:rsidRPr="00384FBF">
        <w:rPr>
          <w:rFonts w:ascii="Times New Roman" w:hAnsi="Times New Roman" w:cs="Times New Roman"/>
          <w:sz w:val="28"/>
          <w:szCs w:val="28"/>
        </w:rPr>
        <w:br/>
        <w:t>- Download receipts in PDF/CSV</w:t>
      </w:r>
      <w:r w:rsidRPr="00384FBF">
        <w:rPr>
          <w:rFonts w:ascii="Times New Roman" w:hAnsi="Times New Roman" w:cs="Times New Roman"/>
          <w:sz w:val="28"/>
          <w:szCs w:val="28"/>
        </w:rPr>
        <w:br/>
        <w:t>- Admin view: filter by user, slot, or date</w:t>
      </w:r>
      <w:r w:rsidRPr="00384FBF">
        <w:rPr>
          <w:rFonts w:ascii="Times New Roman" w:hAnsi="Times New Roman" w:cs="Times New Roman"/>
          <w:sz w:val="28"/>
          <w:szCs w:val="28"/>
        </w:rPr>
        <w:br/>
      </w:r>
      <w:r w:rsidRPr="00384FBF">
        <w:rPr>
          <w:rFonts w:ascii="Times New Roman" w:hAnsi="Times New Roman" w:cs="Times New Roman"/>
          <w:sz w:val="28"/>
          <w:szCs w:val="28"/>
        </w:rPr>
        <w:br/>
        <w:t>5. Payment Integration</w:t>
      </w:r>
      <w:r w:rsidRPr="00384FBF">
        <w:rPr>
          <w:rFonts w:ascii="Times New Roman" w:hAnsi="Times New Roman" w:cs="Times New Roman"/>
          <w:sz w:val="28"/>
          <w:szCs w:val="28"/>
        </w:rPr>
        <w:br/>
        <w:t>- Gateways: bKash, Nagad, Stripe/Cards</w:t>
      </w:r>
      <w:r w:rsidRPr="00384FBF">
        <w:rPr>
          <w:rFonts w:ascii="Times New Roman" w:hAnsi="Times New Roman" w:cs="Times New Roman"/>
          <w:sz w:val="28"/>
          <w:szCs w:val="28"/>
        </w:rPr>
        <w:br/>
        <w:t>- Secure refund to original method</w:t>
      </w:r>
      <w:r w:rsidRPr="00384FBF">
        <w:rPr>
          <w:rFonts w:ascii="Times New Roman" w:hAnsi="Times New Roman" w:cs="Times New Roman"/>
          <w:sz w:val="28"/>
          <w:szCs w:val="28"/>
        </w:rPr>
        <w:br/>
      </w:r>
      <w:r w:rsidRPr="00384FBF">
        <w:rPr>
          <w:rFonts w:ascii="Times New Roman" w:hAnsi="Times New Roman" w:cs="Times New Roman"/>
          <w:sz w:val="28"/>
          <w:szCs w:val="28"/>
        </w:rPr>
        <w:br/>
        <w:t>6. Admin Controls</w:t>
      </w:r>
      <w:r w:rsidRPr="00384FBF">
        <w:rPr>
          <w:rFonts w:ascii="Times New Roman" w:hAnsi="Times New Roman" w:cs="Times New Roman"/>
          <w:sz w:val="28"/>
          <w:szCs w:val="28"/>
        </w:rPr>
        <w:br/>
        <w:t>- Add/edit/delete parking slots</w:t>
      </w:r>
      <w:r w:rsidRPr="00384FBF">
        <w:rPr>
          <w:rFonts w:ascii="Times New Roman" w:hAnsi="Times New Roman" w:cs="Times New Roman"/>
          <w:sz w:val="28"/>
          <w:szCs w:val="28"/>
        </w:rPr>
        <w:br/>
        <w:t>- Manage users and roles</w:t>
      </w:r>
      <w:r w:rsidRPr="00384FBF">
        <w:rPr>
          <w:rFonts w:ascii="Times New Roman" w:hAnsi="Times New Roman" w:cs="Times New Roman"/>
          <w:sz w:val="28"/>
          <w:szCs w:val="28"/>
        </w:rPr>
        <w:br/>
        <w:t>- Generate reports and logs</w:t>
      </w:r>
    </w:p>
    <w:p w14:paraId="1C9EF697"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3.2 Non-Functional Requirements</w:t>
      </w:r>
    </w:p>
    <w:p w14:paraId="1966CD02"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Security: End-to-end encryption (SSL/TLS), role-based access</w:t>
      </w:r>
      <w:r w:rsidRPr="00384FBF">
        <w:rPr>
          <w:rFonts w:ascii="Times New Roman" w:hAnsi="Times New Roman" w:cs="Times New Roman"/>
          <w:sz w:val="28"/>
          <w:szCs w:val="28"/>
        </w:rPr>
        <w:br/>
        <w:t>Performance: Booking/cancellation processed &lt;3s</w:t>
      </w:r>
      <w:r w:rsidRPr="00384FBF">
        <w:rPr>
          <w:rFonts w:ascii="Times New Roman" w:hAnsi="Times New Roman" w:cs="Times New Roman"/>
          <w:sz w:val="28"/>
          <w:szCs w:val="28"/>
        </w:rPr>
        <w:br/>
        <w:t>Usability: WCAG 2.1 compliant; mobile-first UI</w:t>
      </w:r>
      <w:r w:rsidRPr="00384FBF">
        <w:rPr>
          <w:rFonts w:ascii="Times New Roman" w:hAnsi="Times New Roman" w:cs="Times New Roman"/>
          <w:sz w:val="28"/>
          <w:szCs w:val="28"/>
        </w:rPr>
        <w:br/>
        <w:t>Reliability: 99.9% uptime, auto database backups</w:t>
      </w:r>
      <w:r w:rsidRPr="00384FBF">
        <w:rPr>
          <w:rFonts w:ascii="Times New Roman" w:hAnsi="Times New Roman" w:cs="Times New Roman"/>
          <w:sz w:val="28"/>
          <w:szCs w:val="28"/>
        </w:rPr>
        <w:br/>
        <w:t>Scalability: Cloud-ready, supports 10k+ users concurrently</w:t>
      </w:r>
    </w:p>
    <w:p w14:paraId="17D38A83"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t>4. External Interfaces</w:t>
      </w:r>
    </w:p>
    <w:p w14:paraId="297593B1"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4.1 User Interfaces</w:t>
      </w:r>
    </w:p>
    <w:p w14:paraId="1EAFA773"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Customer Dashboard: Bookings, cancellations, refunds</w:t>
      </w:r>
      <w:r w:rsidRPr="00384FBF">
        <w:rPr>
          <w:rFonts w:ascii="Times New Roman" w:hAnsi="Times New Roman" w:cs="Times New Roman"/>
          <w:sz w:val="28"/>
          <w:szCs w:val="28"/>
        </w:rPr>
        <w:br/>
        <w:t>Admin Dashboard: Manage slots, bookings, users, reports</w:t>
      </w:r>
    </w:p>
    <w:p w14:paraId="53B79874"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t>4.2 Software Interfaces</w:t>
      </w:r>
    </w:p>
    <w:p w14:paraId="45608464"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Payment gateways (bKash, Nagad, Stripe)</w:t>
      </w:r>
      <w:r w:rsidRPr="00384FBF">
        <w:rPr>
          <w:rFonts w:ascii="Times New Roman" w:hAnsi="Times New Roman" w:cs="Times New Roman"/>
          <w:sz w:val="28"/>
          <w:szCs w:val="28"/>
        </w:rPr>
        <w:br/>
        <w:t>Notification services (SMTP, SMS API)</w:t>
      </w:r>
    </w:p>
    <w:p w14:paraId="22C3B989" w14:textId="77777777" w:rsidR="006D0F6E" w:rsidRPr="00384FBF" w:rsidRDefault="00000000">
      <w:pPr>
        <w:pStyle w:val="Heading2"/>
        <w:rPr>
          <w:rFonts w:ascii="Times New Roman" w:hAnsi="Times New Roman" w:cs="Times New Roman"/>
          <w:color w:val="000000" w:themeColor="text1"/>
          <w:sz w:val="28"/>
          <w:szCs w:val="28"/>
        </w:rPr>
      </w:pPr>
      <w:r w:rsidRPr="00384FBF">
        <w:rPr>
          <w:rFonts w:ascii="Times New Roman" w:hAnsi="Times New Roman" w:cs="Times New Roman"/>
          <w:color w:val="000000" w:themeColor="text1"/>
          <w:sz w:val="28"/>
          <w:szCs w:val="28"/>
        </w:rPr>
        <w:lastRenderedPageBreak/>
        <w:t>4.3 Communication Protocols</w:t>
      </w:r>
    </w:p>
    <w:p w14:paraId="49B18201"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HTTPS for secure data transfer</w:t>
      </w:r>
      <w:r w:rsidRPr="00384FBF">
        <w:rPr>
          <w:rFonts w:ascii="Times New Roman" w:hAnsi="Times New Roman" w:cs="Times New Roman"/>
          <w:sz w:val="28"/>
          <w:szCs w:val="28"/>
        </w:rPr>
        <w:br/>
        <w:t>REST APIs for payment/refund</w:t>
      </w:r>
    </w:p>
    <w:p w14:paraId="39D533E9"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t>5. Other Requirements</w:t>
      </w:r>
    </w:p>
    <w:p w14:paraId="4335396D"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Legal: Refund/cancellation terms must be displayed</w:t>
      </w:r>
      <w:r w:rsidRPr="00384FBF">
        <w:rPr>
          <w:rFonts w:ascii="Times New Roman" w:hAnsi="Times New Roman" w:cs="Times New Roman"/>
          <w:sz w:val="28"/>
          <w:szCs w:val="28"/>
        </w:rPr>
        <w:br/>
        <w:t>Maintenance: Monthly updates, bug fixes, and patches</w:t>
      </w:r>
      <w:r w:rsidRPr="00384FBF">
        <w:rPr>
          <w:rFonts w:ascii="Times New Roman" w:hAnsi="Times New Roman" w:cs="Times New Roman"/>
          <w:sz w:val="28"/>
          <w:szCs w:val="28"/>
        </w:rPr>
        <w:br/>
        <w:t>Support: 24/7 helpdesk (email, chat, phone)</w:t>
      </w:r>
    </w:p>
    <w:p w14:paraId="6BE8E4E2"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t>6. Appendices</w:t>
      </w:r>
    </w:p>
    <w:p w14:paraId="60A1AD95" w14:textId="77777777" w:rsidR="006D0F6E" w:rsidRPr="00384FBF" w:rsidRDefault="00000000">
      <w:pPr>
        <w:rPr>
          <w:rFonts w:ascii="Times New Roman" w:hAnsi="Times New Roman" w:cs="Times New Roman"/>
          <w:sz w:val="28"/>
          <w:szCs w:val="28"/>
        </w:rPr>
      </w:pPr>
      <w:r w:rsidRPr="00384FBF">
        <w:rPr>
          <w:rFonts w:ascii="Times New Roman" w:hAnsi="Times New Roman" w:cs="Times New Roman"/>
          <w:sz w:val="28"/>
          <w:szCs w:val="28"/>
        </w:rPr>
        <w:t>Use Case Diagrams:</w:t>
      </w:r>
      <w:r w:rsidRPr="00384FBF">
        <w:rPr>
          <w:rFonts w:ascii="Times New Roman" w:hAnsi="Times New Roman" w:cs="Times New Roman"/>
          <w:sz w:val="28"/>
          <w:szCs w:val="28"/>
        </w:rPr>
        <w:br/>
        <w:t>- Customer: Search → Book → Cancel → Refund → History</w:t>
      </w:r>
      <w:r w:rsidRPr="00384FBF">
        <w:rPr>
          <w:rFonts w:ascii="Times New Roman" w:hAnsi="Times New Roman" w:cs="Times New Roman"/>
          <w:sz w:val="28"/>
          <w:szCs w:val="28"/>
        </w:rPr>
        <w:br/>
        <w:t>- Admin: Manage Slots → Manage Users → Reports</w:t>
      </w:r>
      <w:r w:rsidRPr="00384FBF">
        <w:rPr>
          <w:rFonts w:ascii="Times New Roman" w:hAnsi="Times New Roman" w:cs="Times New Roman"/>
          <w:sz w:val="28"/>
          <w:szCs w:val="28"/>
        </w:rPr>
        <w:br/>
      </w:r>
      <w:r w:rsidRPr="00384FBF">
        <w:rPr>
          <w:rFonts w:ascii="Times New Roman" w:hAnsi="Times New Roman" w:cs="Times New Roman"/>
          <w:sz w:val="28"/>
          <w:szCs w:val="28"/>
        </w:rPr>
        <w:br/>
        <w:t>ER Diagram (from project code): Users, Slots, Bookings, Payments tables with relationships</w:t>
      </w:r>
      <w:r w:rsidRPr="00384FBF">
        <w:rPr>
          <w:rFonts w:ascii="Times New Roman" w:hAnsi="Times New Roman" w:cs="Times New Roman"/>
          <w:sz w:val="28"/>
          <w:szCs w:val="28"/>
        </w:rPr>
        <w:br/>
      </w:r>
      <w:r w:rsidRPr="00384FBF">
        <w:rPr>
          <w:rFonts w:ascii="Times New Roman" w:hAnsi="Times New Roman" w:cs="Times New Roman"/>
          <w:sz w:val="28"/>
          <w:szCs w:val="28"/>
        </w:rPr>
        <w:br/>
        <w:t>Sequence Diagram:</w:t>
      </w:r>
      <w:r w:rsidRPr="00384FBF">
        <w:rPr>
          <w:rFonts w:ascii="Times New Roman" w:hAnsi="Times New Roman" w:cs="Times New Roman"/>
          <w:sz w:val="28"/>
          <w:szCs w:val="28"/>
        </w:rPr>
        <w:br/>
        <w:t>- Booking workflow &amp; cancellation workflow</w:t>
      </w:r>
    </w:p>
    <w:p w14:paraId="358D1428" w14:textId="77777777" w:rsidR="006D0F6E" w:rsidRPr="00384FBF" w:rsidRDefault="00000000">
      <w:pPr>
        <w:pStyle w:val="Heading1"/>
        <w:rPr>
          <w:rFonts w:ascii="Times New Roman" w:hAnsi="Times New Roman" w:cs="Times New Roman"/>
          <w:color w:val="000000" w:themeColor="text1"/>
        </w:rPr>
      </w:pPr>
      <w:r w:rsidRPr="00384FBF">
        <w:rPr>
          <w:rFonts w:ascii="Times New Roman" w:hAnsi="Times New Roman" w:cs="Times New Roman"/>
          <w:color w:val="000000" w:themeColor="text1"/>
        </w:rPr>
        <w:t>Conclusion</w:t>
      </w:r>
    </w:p>
    <w:p w14:paraId="27D55323" w14:textId="77777777" w:rsidR="00384FBF" w:rsidRPr="00384FBF" w:rsidRDefault="00384FBF" w:rsidP="00384FBF">
      <w:pPr>
        <w:rPr>
          <w:rFonts w:ascii="Times New Roman" w:hAnsi="Times New Roman" w:cs="Times New Roman"/>
          <w:sz w:val="28"/>
          <w:szCs w:val="28"/>
        </w:rPr>
      </w:pPr>
      <w:r w:rsidRPr="00384FBF">
        <w:rPr>
          <w:rFonts w:ascii="Times New Roman" w:hAnsi="Times New Roman" w:cs="Times New Roman"/>
          <w:sz w:val="28"/>
          <w:szCs w:val="28"/>
        </w:rPr>
        <w:t>This Software Requirements Specification for the Smart Parking System defines a clear framework for building a robust, scalable, and user-friendly web-based solution for parking management. The document ensures alignment among developers, stakeholders, and end-users while enabling effective design, implementation, and evaluation of the system. Through secure, real-time booking and cancellation flows, and a powerful admin backend, the solution aims to reduce congestion and improve urban mobility.</w:t>
      </w:r>
    </w:p>
    <w:p w14:paraId="004B1302" w14:textId="0568FD98" w:rsidR="006D0F6E" w:rsidRDefault="006D0F6E" w:rsidP="00384FBF">
      <w:pPr>
        <w:rPr>
          <w:rFonts w:ascii="Times New Roman" w:hAnsi="Times New Roman" w:cs="Times New Roman"/>
          <w:sz w:val="28"/>
          <w:szCs w:val="28"/>
        </w:rPr>
      </w:pPr>
    </w:p>
    <w:p w14:paraId="6A8829A4"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1. Requirement Elicitation Document</w:t>
      </w:r>
    </w:p>
    <w:p w14:paraId="04B25B43" w14:textId="77777777" w:rsidR="00384FBF" w:rsidRPr="00384FBF" w:rsidRDefault="00384FBF" w:rsidP="00384FBF">
      <w:pPr>
        <w:rPr>
          <w:rFonts w:ascii="Times New Roman" w:hAnsi="Times New Roman" w:cs="Times New Roman"/>
          <w:sz w:val="28"/>
          <w:szCs w:val="28"/>
        </w:rPr>
      </w:pPr>
      <w:r w:rsidRPr="00384FBF">
        <w:rPr>
          <w:rFonts w:ascii="Times New Roman" w:hAnsi="Times New Roman" w:cs="Times New Roman"/>
          <w:sz w:val="28"/>
          <w:szCs w:val="28"/>
        </w:rPr>
        <w:lastRenderedPageBreak/>
        <w:t>This section describes the methods and outcomes used to gather requirements for the Smart Parking System.</w:t>
      </w:r>
    </w:p>
    <w:p w14:paraId="4963D548"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Techniques Used:</w:t>
      </w:r>
    </w:p>
    <w:p w14:paraId="15FA10FD" w14:textId="77777777" w:rsidR="00384FBF" w:rsidRPr="00384FBF" w:rsidRDefault="00384FBF" w:rsidP="00384FBF">
      <w:pPr>
        <w:numPr>
          <w:ilvl w:val="0"/>
          <w:numId w:val="10"/>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Interviews</w:t>
      </w:r>
      <w:r w:rsidRPr="00384FBF">
        <w:rPr>
          <w:rFonts w:ascii="Times New Roman" w:hAnsi="Times New Roman" w:cs="Times New Roman"/>
          <w:sz w:val="28"/>
          <w:szCs w:val="28"/>
        </w:rPr>
        <w:t>: Conducted with drivers, parking staff, and administrators to identify common pain points and desired features.</w:t>
      </w:r>
    </w:p>
    <w:p w14:paraId="356A679E" w14:textId="77777777" w:rsidR="00384FBF" w:rsidRPr="00384FBF" w:rsidRDefault="00384FBF" w:rsidP="00384FBF">
      <w:pPr>
        <w:numPr>
          <w:ilvl w:val="0"/>
          <w:numId w:val="10"/>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Surveys</w:t>
      </w:r>
      <w:r w:rsidRPr="00384FBF">
        <w:rPr>
          <w:rFonts w:ascii="Times New Roman" w:hAnsi="Times New Roman" w:cs="Times New Roman"/>
          <w:sz w:val="28"/>
          <w:szCs w:val="28"/>
        </w:rPr>
        <w:t>: Distributed to urban commuters to gauge interest and usability expectations.</w:t>
      </w:r>
    </w:p>
    <w:p w14:paraId="4E15EA98" w14:textId="77777777" w:rsidR="00384FBF" w:rsidRPr="00384FBF" w:rsidRDefault="00384FBF" w:rsidP="00384FBF">
      <w:pPr>
        <w:numPr>
          <w:ilvl w:val="0"/>
          <w:numId w:val="10"/>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Observation</w:t>
      </w:r>
      <w:r w:rsidRPr="00384FBF">
        <w:rPr>
          <w:rFonts w:ascii="Times New Roman" w:hAnsi="Times New Roman" w:cs="Times New Roman"/>
          <w:sz w:val="28"/>
          <w:szCs w:val="28"/>
        </w:rPr>
        <w:t>: Analyzed manual parking operations in busy zones to find inefficiencies in space allocation and time tracking.</w:t>
      </w:r>
    </w:p>
    <w:p w14:paraId="39D5AD06" w14:textId="77777777" w:rsidR="00384FBF" w:rsidRPr="00384FBF" w:rsidRDefault="00384FBF" w:rsidP="00384FBF">
      <w:pPr>
        <w:numPr>
          <w:ilvl w:val="0"/>
          <w:numId w:val="10"/>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Competitive Analysis</w:t>
      </w:r>
      <w:r w:rsidRPr="00384FBF">
        <w:rPr>
          <w:rFonts w:ascii="Times New Roman" w:hAnsi="Times New Roman" w:cs="Times New Roman"/>
          <w:sz w:val="28"/>
          <w:szCs w:val="28"/>
        </w:rPr>
        <w:t>: Studied existing smart parking apps and identified missing or flawed features such as refund mechanisms and slot availability accuracy.</w:t>
      </w:r>
    </w:p>
    <w:p w14:paraId="555B96EB"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Requirements Discovered:</w:t>
      </w:r>
    </w:p>
    <w:p w14:paraId="35B9AA1C" w14:textId="77777777" w:rsidR="00384FBF" w:rsidRPr="00384FBF" w:rsidRDefault="00384FBF" w:rsidP="00384FBF">
      <w:pPr>
        <w:numPr>
          <w:ilvl w:val="0"/>
          <w:numId w:val="11"/>
        </w:numPr>
        <w:spacing w:after="160" w:line="278" w:lineRule="auto"/>
        <w:rPr>
          <w:rFonts w:ascii="Times New Roman" w:hAnsi="Times New Roman" w:cs="Times New Roman"/>
          <w:sz w:val="28"/>
          <w:szCs w:val="28"/>
        </w:rPr>
      </w:pPr>
      <w:r w:rsidRPr="00384FBF">
        <w:rPr>
          <w:rFonts w:ascii="Times New Roman" w:hAnsi="Times New Roman" w:cs="Times New Roman"/>
          <w:sz w:val="28"/>
          <w:szCs w:val="28"/>
        </w:rPr>
        <w:t>Live status updates of parking slots (Available, Booked, Occupied)</w:t>
      </w:r>
    </w:p>
    <w:p w14:paraId="2EBFCDDD" w14:textId="77777777" w:rsidR="00384FBF" w:rsidRPr="00384FBF" w:rsidRDefault="00384FBF" w:rsidP="00384FBF">
      <w:pPr>
        <w:numPr>
          <w:ilvl w:val="0"/>
          <w:numId w:val="11"/>
        </w:numPr>
        <w:spacing w:after="160" w:line="278" w:lineRule="auto"/>
        <w:rPr>
          <w:rFonts w:ascii="Times New Roman" w:hAnsi="Times New Roman" w:cs="Times New Roman"/>
          <w:sz w:val="28"/>
          <w:szCs w:val="28"/>
        </w:rPr>
      </w:pPr>
      <w:r w:rsidRPr="00384FBF">
        <w:rPr>
          <w:rFonts w:ascii="Times New Roman" w:hAnsi="Times New Roman" w:cs="Times New Roman"/>
          <w:sz w:val="28"/>
          <w:szCs w:val="28"/>
        </w:rPr>
        <w:t>Real-time booking with confirmation and receipt generation</w:t>
      </w:r>
    </w:p>
    <w:p w14:paraId="0F495B06" w14:textId="77777777" w:rsidR="00384FBF" w:rsidRPr="00384FBF" w:rsidRDefault="00384FBF" w:rsidP="00384FBF">
      <w:pPr>
        <w:numPr>
          <w:ilvl w:val="0"/>
          <w:numId w:val="11"/>
        </w:numPr>
        <w:spacing w:after="160" w:line="278" w:lineRule="auto"/>
        <w:rPr>
          <w:rFonts w:ascii="Times New Roman" w:hAnsi="Times New Roman" w:cs="Times New Roman"/>
          <w:sz w:val="28"/>
          <w:szCs w:val="28"/>
        </w:rPr>
      </w:pPr>
      <w:r w:rsidRPr="00384FBF">
        <w:rPr>
          <w:rFonts w:ascii="Times New Roman" w:hAnsi="Times New Roman" w:cs="Times New Roman"/>
          <w:sz w:val="28"/>
          <w:szCs w:val="28"/>
        </w:rPr>
        <w:t>Flexible cancellation with automated refund calculation</w:t>
      </w:r>
    </w:p>
    <w:p w14:paraId="0C35B074" w14:textId="77777777" w:rsidR="00384FBF" w:rsidRPr="00384FBF" w:rsidRDefault="00384FBF" w:rsidP="00384FBF">
      <w:pPr>
        <w:numPr>
          <w:ilvl w:val="0"/>
          <w:numId w:val="11"/>
        </w:numPr>
        <w:spacing w:after="160" w:line="278" w:lineRule="auto"/>
        <w:rPr>
          <w:rFonts w:ascii="Times New Roman" w:hAnsi="Times New Roman" w:cs="Times New Roman"/>
          <w:sz w:val="28"/>
          <w:szCs w:val="28"/>
        </w:rPr>
      </w:pPr>
      <w:r w:rsidRPr="00384FBF">
        <w:rPr>
          <w:rFonts w:ascii="Times New Roman" w:hAnsi="Times New Roman" w:cs="Times New Roman"/>
          <w:sz w:val="28"/>
          <w:szCs w:val="28"/>
        </w:rPr>
        <w:t>Payment options compatible with local services (bKash, Nagad)</w:t>
      </w:r>
    </w:p>
    <w:p w14:paraId="02BEF942" w14:textId="77777777" w:rsidR="00384FBF" w:rsidRPr="00384FBF" w:rsidRDefault="00384FBF" w:rsidP="00384FBF">
      <w:pPr>
        <w:numPr>
          <w:ilvl w:val="0"/>
          <w:numId w:val="11"/>
        </w:numPr>
        <w:spacing w:after="160" w:line="278" w:lineRule="auto"/>
        <w:rPr>
          <w:rFonts w:ascii="Times New Roman" w:hAnsi="Times New Roman" w:cs="Times New Roman"/>
          <w:sz w:val="28"/>
          <w:szCs w:val="28"/>
        </w:rPr>
      </w:pPr>
      <w:r w:rsidRPr="00384FBF">
        <w:rPr>
          <w:rFonts w:ascii="Times New Roman" w:hAnsi="Times New Roman" w:cs="Times New Roman"/>
          <w:sz w:val="28"/>
          <w:szCs w:val="28"/>
        </w:rPr>
        <w:t>Admin access for slot management, reports, and booking overrides</w:t>
      </w:r>
    </w:p>
    <w:p w14:paraId="736D0568" w14:textId="77777777" w:rsidR="00384FBF" w:rsidRPr="00384FBF" w:rsidRDefault="00384FBF" w:rsidP="00384FBF">
      <w:pPr>
        <w:rPr>
          <w:rFonts w:ascii="Times New Roman" w:hAnsi="Times New Roman" w:cs="Times New Roman"/>
          <w:sz w:val="28"/>
          <w:szCs w:val="28"/>
        </w:rPr>
      </w:pPr>
    </w:p>
    <w:p w14:paraId="38755BF9"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2. Requirement Analysis &amp; Negotiation Document</w:t>
      </w:r>
    </w:p>
    <w:p w14:paraId="09562D50" w14:textId="77777777" w:rsidR="00384FBF" w:rsidRPr="00384FBF" w:rsidRDefault="00384FBF" w:rsidP="00384FBF">
      <w:pPr>
        <w:rPr>
          <w:rFonts w:ascii="Times New Roman" w:hAnsi="Times New Roman" w:cs="Times New Roman"/>
          <w:sz w:val="28"/>
          <w:szCs w:val="28"/>
        </w:rPr>
      </w:pPr>
      <w:r w:rsidRPr="00384FBF">
        <w:rPr>
          <w:rFonts w:ascii="Times New Roman" w:hAnsi="Times New Roman" w:cs="Times New Roman"/>
          <w:sz w:val="28"/>
          <w:szCs w:val="28"/>
        </w:rPr>
        <w:t>This section outlines how collected requirements were refined, prioritized, and aligned with technical and business feasibility.</w:t>
      </w:r>
    </w:p>
    <w:p w14:paraId="4A14FEF9"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Requirement Grouping:</w:t>
      </w:r>
    </w:p>
    <w:p w14:paraId="2286770B" w14:textId="77777777" w:rsidR="00384FBF" w:rsidRPr="00384FBF" w:rsidRDefault="00384FBF" w:rsidP="00384FBF">
      <w:pPr>
        <w:numPr>
          <w:ilvl w:val="0"/>
          <w:numId w:val="12"/>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Functional</w:t>
      </w:r>
      <w:r w:rsidRPr="00384FBF">
        <w:rPr>
          <w:rFonts w:ascii="Times New Roman" w:hAnsi="Times New Roman" w:cs="Times New Roman"/>
          <w:sz w:val="28"/>
          <w:szCs w:val="28"/>
        </w:rPr>
        <w:t>: Booking, cancellation, dashboard access, admin control</w:t>
      </w:r>
    </w:p>
    <w:p w14:paraId="1B9199A5" w14:textId="77777777" w:rsidR="00384FBF" w:rsidRPr="00384FBF" w:rsidRDefault="00384FBF" w:rsidP="00384FBF">
      <w:pPr>
        <w:numPr>
          <w:ilvl w:val="0"/>
          <w:numId w:val="12"/>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Non-Functional</w:t>
      </w:r>
      <w:r w:rsidRPr="00384FBF">
        <w:rPr>
          <w:rFonts w:ascii="Times New Roman" w:hAnsi="Times New Roman" w:cs="Times New Roman"/>
          <w:sz w:val="28"/>
          <w:szCs w:val="28"/>
        </w:rPr>
        <w:t>: Usability, performance, scalability, data protection</w:t>
      </w:r>
    </w:p>
    <w:p w14:paraId="3BC00EB5"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Conflicts and Resolutions:</w:t>
      </w:r>
    </w:p>
    <w:p w14:paraId="5200FF55" w14:textId="77777777" w:rsidR="00384FBF" w:rsidRPr="00384FBF" w:rsidRDefault="00384FBF" w:rsidP="00384FBF">
      <w:pPr>
        <w:numPr>
          <w:ilvl w:val="0"/>
          <w:numId w:val="13"/>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lastRenderedPageBreak/>
        <w:t>Issue</w:t>
      </w:r>
      <w:r w:rsidRPr="00384FBF">
        <w:rPr>
          <w:rFonts w:ascii="Times New Roman" w:hAnsi="Times New Roman" w:cs="Times New Roman"/>
          <w:sz w:val="28"/>
          <w:szCs w:val="28"/>
        </w:rPr>
        <w:t>: Customers wanted instant cancellations; admins required operational notice.</w:t>
      </w:r>
    </w:p>
    <w:p w14:paraId="0B5047F5" w14:textId="77777777" w:rsidR="00384FBF" w:rsidRPr="00384FBF" w:rsidRDefault="00384FBF" w:rsidP="00384FBF">
      <w:pPr>
        <w:numPr>
          <w:ilvl w:val="0"/>
          <w:numId w:val="13"/>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Resolution</w:t>
      </w:r>
      <w:r w:rsidRPr="00384FBF">
        <w:rPr>
          <w:rFonts w:ascii="Times New Roman" w:hAnsi="Times New Roman" w:cs="Times New Roman"/>
          <w:sz w:val="28"/>
          <w:szCs w:val="28"/>
        </w:rPr>
        <w:t>: Refund policies were categorized by cancellation time (e.g., 100% if &gt;24hrs, 50% if &lt;24hrs, no refund &lt;1hr).</w:t>
      </w:r>
    </w:p>
    <w:p w14:paraId="21E540F2"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Prioritization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4165"/>
      </w:tblGrid>
      <w:tr w:rsidR="00384FBF" w:rsidRPr="00384FBF" w14:paraId="626C4E2C" w14:textId="77777777" w:rsidTr="002B4061">
        <w:trPr>
          <w:tblCellSpacing w:w="15" w:type="dxa"/>
        </w:trPr>
        <w:tc>
          <w:tcPr>
            <w:tcW w:w="0" w:type="auto"/>
            <w:vAlign w:val="center"/>
            <w:hideMark/>
          </w:tcPr>
          <w:p w14:paraId="72F94D91" w14:textId="77777777" w:rsidR="00384FBF" w:rsidRPr="00384FBF" w:rsidRDefault="00384FBF" w:rsidP="002B4061">
            <w:pPr>
              <w:rPr>
                <w:rFonts w:ascii="Times New Roman" w:hAnsi="Times New Roman" w:cs="Times New Roman"/>
                <w:b/>
                <w:bCs/>
                <w:sz w:val="28"/>
                <w:szCs w:val="28"/>
              </w:rPr>
            </w:pPr>
            <w:r w:rsidRPr="00384FBF">
              <w:rPr>
                <w:rFonts w:ascii="Times New Roman" w:hAnsi="Times New Roman" w:cs="Times New Roman"/>
                <w:b/>
                <w:bCs/>
                <w:sz w:val="28"/>
                <w:szCs w:val="28"/>
              </w:rPr>
              <w:t>Priority</w:t>
            </w:r>
          </w:p>
        </w:tc>
        <w:tc>
          <w:tcPr>
            <w:tcW w:w="0" w:type="auto"/>
            <w:vAlign w:val="center"/>
            <w:hideMark/>
          </w:tcPr>
          <w:p w14:paraId="6121A2B8" w14:textId="77777777" w:rsidR="00384FBF" w:rsidRPr="00384FBF" w:rsidRDefault="00384FBF" w:rsidP="002B4061">
            <w:pPr>
              <w:rPr>
                <w:rFonts w:ascii="Times New Roman" w:hAnsi="Times New Roman" w:cs="Times New Roman"/>
                <w:b/>
                <w:bCs/>
                <w:sz w:val="28"/>
                <w:szCs w:val="28"/>
              </w:rPr>
            </w:pPr>
            <w:r w:rsidRPr="00384FBF">
              <w:rPr>
                <w:rFonts w:ascii="Times New Roman" w:hAnsi="Times New Roman" w:cs="Times New Roman"/>
                <w:b/>
                <w:bCs/>
                <w:sz w:val="28"/>
                <w:szCs w:val="28"/>
              </w:rPr>
              <w:t>Requirement</w:t>
            </w:r>
          </w:p>
        </w:tc>
      </w:tr>
      <w:tr w:rsidR="00384FBF" w:rsidRPr="00384FBF" w14:paraId="198FA95F" w14:textId="77777777" w:rsidTr="002B4061">
        <w:trPr>
          <w:tblCellSpacing w:w="15" w:type="dxa"/>
        </w:trPr>
        <w:tc>
          <w:tcPr>
            <w:tcW w:w="0" w:type="auto"/>
            <w:vAlign w:val="center"/>
            <w:hideMark/>
          </w:tcPr>
          <w:p w14:paraId="6FFFEC50" w14:textId="77777777" w:rsidR="00384FBF" w:rsidRPr="00384FBF" w:rsidRDefault="00384FBF" w:rsidP="002B4061">
            <w:pPr>
              <w:rPr>
                <w:rFonts w:ascii="Times New Roman" w:hAnsi="Times New Roman" w:cs="Times New Roman"/>
                <w:sz w:val="28"/>
                <w:szCs w:val="28"/>
              </w:rPr>
            </w:pPr>
            <w:r w:rsidRPr="00384FBF">
              <w:rPr>
                <w:rFonts w:ascii="Times New Roman" w:hAnsi="Times New Roman" w:cs="Times New Roman"/>
                <w:sz w:val="28"/>
                <w:szCs w:val="28"/>
              </w:rPr>
              <w:t>High</w:t>
            </w:r>
          </w:p>
        </w:tc>
        <w:tc>
          <w:tcPr>
            <w:tcW w:w="0" w:type="auto"/>
            <w:vAlign w:val="center"/>
            <w:hideMark/>
          </w:tcPr>
          <w:p w14:paraId="48199C58" w14:textId="77777777" w:rsidR="00384FBF" w:rsidRPr="00384FBF" w:rsidRDefault="00384FBF" w:rsidP="002B4061">
            <w:pPr>
              <w:rPr>
                <w:rFonts w:ascii="Times New Roman" w:hAnsi="Times New Roman" w:cs="Times New Roman"/>
                <w:sz w:val="28"/>
                <w:szCs w:val="28"/>
              </w:rPr>
            </w:pPr>
            <w:r w:rsidRPr="00384FBF">
              <w:rPr>
                <w:rFonts w:ascii="Times New Roman" w:hAnsi="Times New Roman" w:cs="Times New Roman"/>
                <w:sz w:val="28"/>
                <w:szCs w:val="28"/>
              </w:rPr>
              <w:t>Real-time booking, secure payments</w:t>
            </w:r>
          </w:p>
        </w:tc>
      </w:tr>
      <w:tr w:rsidR="00384FBF" w:rsidRPr="00384FBF" w14:paraId="06267EFD" w14:textId="77777777" w:rsidTr="002B4061">
        <w:trPr>
          <w:tblCellSpacing w:w="15" w:type="dxa"/>
        </w:trPr>
        <w:tc>
          <w:tcPr>
            <w:tcW w:w="0" w:type="auto"/>
            <w:vAlign w:val="center"/>
            <w:hideMark/>
          </w:tcPr>
          <w:p w14:paraId="37616D57" w14:textId="77777777" w:rsidR="00384FBF" w:rsidRPr="00384FBF" w:rsidRDefault="00384FBF" w:rsidP="002B4061">
            <w:pPr>
              <w:rPr>
                <w:rFonts w:ascii="Times New Roman" w:hAnsi="Times New Roman" w:cs="Times New Roman"/>
                <w:sz w:val="28"/>
                <w:szCs w:val="28"/>
              </w:rPr>
            </w:pPr>
            <w:r w:rsidRPr="00384FBF">
              <w:rPr>
                <w:rFonts w:ascii="Times New Roman" w:hAnsi="Times New Roman" w:cs="Times New Roman"/>
                <w:sz w:val="28"/>
                <w:szCs w:val="28"/>
              </w:rPr>
              <w:t>Medium</w:t>
            </w:r>
          </w:p>
        </w:tc>
        <w:tc>
          <w:tcPr>
            <w:tcW w:w="0" w:type="auto"/>
            <w:vAlign w:val="center"/>
            <w:hideMark/>
          </w:tcPr>
          <w:p w14:paraId="2FAC758D" w14:textId="77777777" w:rsidR="00384FBF" w:rsidRPr="00384FBF" w:rsidRDefault="00384FBF" w:rsidP="002B4061">
            <w:pPr>
              <w:rPr>
                <w:rFonts w:ascii="Times New Roman" w:hAnsi="Times New Roman" w:cs="Times New Roman"/>
                <w:sz w:val="28"/>
                <w:szCs w:val="28"/>
              </w:rPr>
            </w:pPr>
            <w:r w:rsidRPr="00384FBF">
              <w:rPr>
                <w:rFonts w:ascii="Times New Roman" w:hAnsi="Times New Roman" w:cs="Times New Roman"/>
                <w:sz w:val="28"/>
                <w:szCs w:val="28"/>
              </w:rPr>
              <w:t>Refund automation, audit logs</w:t>
            </w:r>
          </w:p>
        </w:tc>
      </w:tr>
      <w:tr w:rsidR="00384FBF" w:rsidRPr="00384FBF" w14:paraId="07AA5FD3" w14:textId="77777777" w:rsidTr="002B4061">
        <w:trPr>
          <w:tblCellSpacing w:w="15" w:type="dxa"/>
        </w:trPr>
        <w:tc>
          <w:tcPr>
            <w:tcW w:w="0" w:type="auto"/>
            <w:vAlign w:val="center"/>
            <w:hideMark/>
          </w:tcPr>
          <w:p w14:paraId="0DE25E72" w14:textId="77777777" w:rsidR="00384FBF" w:rsidRPr="00384FBF" w:rsidRDefault="00384FBF" w:rsidP="002B4061">
            <w:pPr>
              <w:rPr>
                <w:rFonts w:ascii="Times New Roman" w:hAnsi="Times New Roman" w:cs="Times New Roman"/>
                <w:sz w:val="28"/>
                <w:szCs w:val="28"/>
              </w:rPr>
            </w:pPr>
            <w:r w:rsidRPr="00384FBF">
              <w:rPr>
                <w:rFonts w:ascii="Times New Roman" w:hAnsi="Times New Roman" w:cs="Times New Roman"/>
                <w:sz w:val="28"/>
                <w:szCs w:val="28"/>
              </w:rPr>
              <w:t>Low</w:t>
            </w:r>
          </w:p>
        </w:tc>
        <w:tc>
          <w:tcPr>
            <w:tcW w:w="0" w:type="auto"/>
            <w:vAlign w:val="center"/>
            <w:hideMark/>
          </w:tcPr>
          <w:p w14:paraId="404DE72C" w14:textId="77777777" w:rsidR="00384FBF" w:rsidRPr="00384FBF" w:rsidRDefault="00384FBF" w:rsidP="002B4061">
            <w:pPr>
              <w:rPr>
                <w:rFonts w:ascii="Times New Roman" w:hAnsi="Times New Roman" w:cs="Times New Roman"/>
                <w:sz w:val="28"/>
                <w:szCs w:val="28"/>
              </w:rPr>
            </w:pPr>
            <w:r w:rsidRPr="00384FBF">
              <w:rPr>
                <w:rFonts w:ascii="Times New Roman" w:hAnsi="Times New Roman" w:cs="Times New Roman"/>
                <w:sz w:val="28"/>
                <w:szCs w:val="28"/>
              </w:rPr>
              <w:t>Localization, accessibility features</w:t>
            </w:r>
          </w:p>
        </w:tc>
      </w:tr>
    </w:tbl>
    <w:p w14:paraId="2E2AD727" w14:textId="77777777" w:rsidR="00384FBF" w:rsidRPr="00384FBF" w:rsidRDefault="00384FBF" w:rsidP="00384FBF">
      <w:pPr>
        <w:rPr>
          <w:rFonts w:ascii="Times New Roman" w:hAnsi="Times New Roman" w:cs="Times New Roman"/>
          <w:b/>
          <w:bCs/>
          <w:sz w:val="28"/>
          <w:szCs w:val="28"/>
        </w:rPr>
      </w:pPr>
      <w:r w:rsidRPr="00384FBF">
        <w:rPr>
          <w:rFonts w:ascii="Times New Roman" w:hAnsi="Times New Roman" w:cs="Times New Roman"/>
          <w:b/>
          <w:bCs/>
          <w:sz w:val="28"/>
          <w:szCs w:val="28"/>
        </w:rPr>
        <w:t>Feasibility Review:</w:t>
      </w:r>
    </w:p>
    <w:p w14:paraId="3C8CC12B" w14:textId="77777777" w:rsidR="00384FBF" w:rsidRPr="00384FBF" w:rsidRDefault="00384FBF" w:rsidP="00384FBF">
      <w:pPr>
        <w:numPr>
          <w:ilvl w:val="0"/>
          <w:numId w:val="14"/>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Technical</w:t>
      </w:r>
      <w:r w:rsidRPr="00384FBF">
        <w:rPr>
          <w:rFonts w:ascii="Times New Roman" w:hAnsi="Times New Roman" w:cs="Times New Roman"/>
          <w:sz w:val="28"/>
          <w:szCs w:val="28"/>
        </w:rPr>
        <w:t>: Implemented using PHP and MySQL, which support dynamic databases and session control.</w:t>
      </w:r>
    </w:p>
    <w:p w14:paraId="7EDB6BD4" w14:textId="77777777" w:rsidR="00384FBF" w:rsidRPr="00384FBF" w:rsidRDefault="00384FBF" w:rsidP="00384FBF">
      <w:pPr>
        <w:numPr>
          <w:ilvl w:val="0"/>
          <w:numId w:val="14"/>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Operational</w:t>
      </w:r>
      <w:r w:rsidRPr="00384FBF">
        <w:rPr>
          <w:rFonts w:ascii="Times New Roman" w:hAnsi="Times New Roman" w:cs="Times New Roman"/>
          <w:sz w:val="28"/>
          <w:szCs w:val="28"/>
        </w:rPr>
        <w:t>: Integrates with popular mobile payments, aligned with urban policies.</w:t>
      </w:r>
    </w:p>
    <w:p w14:paraId="42C4A2B8" w14:textId="77777777" w:rsidR="00384FBF" w:rsidRPr="00384FBF" w:rsidRDefault="00384FBF" w:rsidP="00384FBF">
      <w:pPr>
        <w:numPr>
          <w:ilvl w:val="0"/>
          <w:numId w:val="14"/>
        </w:numPr>
        <w:spacing w:after="160" w:line="278" w:lineRule="auto"/>
        <w:rPr>
          <w:rFonts w:ascii="Times New Roman" w:hAnsi="Times New Roman" w:cs="Times New Roman"/>
          <w:sz w:val="28"/>
          <w:szCs w:val="28"/>
        </w:rPr>
      </w:pPr>
      <w:r w:rsidRPr="00384FBF">
        <w:rPr>
          <w:rFonts w:ascii="Times New Roman" w:hAnsi="Times New Roman" w:cs="Times New Roman"/>
          <w:b/>
          <w:bCs/>
          <w:sz w:val="28"/>
          <w:szCs w:val="28"/>
        </w:rPr>
        <w:t>Financial</w:t>
      </w:r>
      <w:r w:rsidRPr="00384FBF">
        <w:rPr>
          <w:rFonts w:ascii="Times New Roman" w:hAnsi="Times New Roman" w:cs="Times New Roman"/>
          <w:sz w:val="28"/>
          <w:szCs w:val="28"/>
        </w:rPr>
        <w:t>: No licensing costs due to open-source stack; minimal infrastructure needed initially.</w:t>
      </w:r>
    </w:p>
    <w:p w14:paraId="4D44FC19" w14:textId="77777777" w:rsidR="00384FBF" w:rsidRPr="00384FBF" w:rsidRDefault="00384FBF" w:rsidP="00384FBF">
      <w:pPr>
        <w:rPr>
          <w:rFonts w:ascii="Times New Roman" w:hAnsi="Times New Roman" w:cs="Times New Roman"/>
          <w:sz w:val="28"/>
          <w:szCs w:val="28"/>
        </w:rPr>
      </w:pPr>
    </w:p>
    <w:sectPr w:rsidR="00384FBF" w:rsidRPr="00384F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4C5C22"/>
    <w:multiLevelType w:val="multilevel"/>
    <w:tmpl w:val="B73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61E02"/>
    <w:multiLevelType w:val="multilevel"/>
    <w:tmpl w:val="CDB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375F7"/>
    <w:multiLevelType w:val="multilevel"/>
    <w:tmpl w:val="8A5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B60D0"/>
    <w:multiLevelType w:val="multilevel"/>
    <w:tmpl w:val="9878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87AC5"/>
    <w:multiLevelType w:val="multilevel"/>
    <w:tmpl w:val="6AB6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833057">
    <w:abstractNumId w:val="8"/>
  </w:num>
  <w:num w:numId="2" w16cid:durableId="1731417093">
    <w:abstractNumId w:val="6"/>
  </w:num>
  <w:num w:numId="3" w16cid:durableId="719666550">
    <w:abstractNumId w:val="5"/>
  </w:num>
  <w:num w:numId="4" w16cid:durableId="874392192">
    <w:abstractNumId w:val="4"/>
  </w:num>
  <w:num w:numId="5" w16cid:durableId="925722506">
    <w:abstractNumId w:val="7"/>
  </w:num>
  <w:num w:numId="6" w16cid:durableId="1657996784">
    <w:abstractNumId w:val="3"/>
  </w:num>
  <w:num w:numId="7" w16cid:durableId="1283464822">
    <w:abstractNumId w:val="2"/>
  </w:num>
  <w:num w:numId="8" w16cid:durableId="1321229958">
    <w:abstractNumId w:val="1"/>
  </w:num>
  <w:num w:numId="9" w16cid:durableId="304820054">
    <w:abstractNumId w:val="0"/>
  </w:num>
  <w:num w:numId="10" w16cid:durableId="1228565660">
    <w:abstractNumId w:val="11"/>
  </w:num>
  <w:num w:numId="11" w16cid:durableId="1479764746">
    <w:abstractNumId w:val="12"/>
  </w:num>
  <w:num w:numId="12" w16cid:durableId="1985963899">
    <w:abstractNumId w:val="13"/>
  </w:num>
  <w:num w:numId="13" w16cid:durableId="953829379">
    <w:abstractNumId w:val="9"/>
  </w:num>
  <w:num w:numId="14" w16cid:durableId="1828473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4FBF"/>
    <w:rsid w:val="003A2945"/>
    <w:rsid w:val="00421B77"/>
    <w:rsid w:val="006D0F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F6F4C"/>
  <w14:defaultImageDpi w14:val="300"/>
  <w15:docId w15:val="{7D5F69A6-BCDB-4364-8DC4-69FE6B8D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2025-08-21T12:04:00Z</dcterms:created>
  <dcterms:modified xsi:type="dcterms:W3CDTF">2025-08-21T12:04:00Z</dcterms:modified>
  <cp:category/>
</cp:coreProperties>
</file>